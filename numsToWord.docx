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1F83" w14:textId="1051449F" w:rsidR="00C83474" w:rsidRPr="00A15143" w:rsidRDefault="00C83474">
      <w:pPr>
        <w:pStyle w:val="aa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83474" w14:paraId="72957814" w14:textId="77777777" w:rsidTr="00A15143">
        <w:trPr>
          <w:trHeight w:val="941"/>
        </w:trPr>
        <w:tc>
          <w:tcPr>
            <w:tcW w:w="2880" w:type="dxa"/>
          </w:tcPr>
          <w:p w14:paraId="58B3D7AE" w14:textId="77777777" w:rsidR="00C83474" w:rsidRPr="00A15143" w:rsidRDefault="00000000">
            <w:pPr>
              <w:rPr>
                <w:b/>
                <w:bCs/>
              </w:rPr>
            </w:pPr>
            <w:r w:rsidRPr="00A15143">
              <w:rPr>
                <w:b/>
                <w:bCs/>
              </w:rPr>
              <w:t>Часть кода</w:t>
            </w:r>
          </w:p>
        </w:tc>
        <w:tc>
          <w:tcPr>
            <w:tcW w:w="2880" w:type="dxa"/>
          </w:tcPr>
          <w:p w14:paraId="0666080E" w14:textId="77777777" w:rsidR="00C83474" w:rsidRPr="00A15143" w:rsidRDefault="00000000">
            <w:pPr>
              <w:rPr>
                <w:b/>
                <w:bCs/>
              </w:rPr>
            </w:pPr>
            <w:proofErr w:type="spellStart"/>
            <w:r w:rsidRPr="00A15143">
              <w:rPr>
                <w:b/>
                <w:bCs/>
              </w:rPr>
              <w:t>Действие</w:t>
            </w:r>
            <w:proofErr w:type="spellEnd"/>
          </w:p>
        </w:tc>
        <w:tc>
          <w:tcPr>
            <w:tcW w:w="2880" w:type="dxa"/>
          </w:tcPr>
          <w:p w14:paraId="134FAC66" w14:textId="77777777" w:rsidR="00C83474" w:rsidRPr="00A15143" w:rsidRDefault="00000000">
            <w:pPr>
              <w:rPr>
                <w:b/>
                <w:bCs/>
              </w:rPr>
            </w:pPr>
            <w:proofErr w:type="spellStart"/>
            <w:r w:rsidRPr="00A15143">
              <w:rPr>
                <w:b/>
                <w:bCs/>
              </w:rPr>
              <w:t>Состояние</w:t>
            </w:r>
            <w:proofErr w:type="spellEnd"/>
            <w:r w:rsidRPr="00A15143">
              <w:rPr>
                <w:b/>
                <w:bCs/>
              </w:rPr>
              <w:t xml:space="preserve"> </w:t>
            </w:r>
            <w:proofErr w:type="spellStart"/>
            <w:r w:rsidRPr="00A15143">
              <w:rPr>
                <w:b/>
                <w:bCs/>
              </w:rPr>
              <w:t>стека</w:t>
            </w:r>
            <w:proofErr w:type="spellEnd"/>
          </w:p>
        </w:tc>
      </w:tr>
      <w:tr w:rsidR="00C83474" w14:paraId="3D184163" w14:textId="77777777" w:rsidTr="00A15143">
        <w:tc>
          <w:tcPr>
            <w:tcW w:w="2880" w:type="dxa"/>
          </w:tcPr>
          <w:p w14:paraId="6B2C8BDA" w14:textId="77777777" w:rsidR="00C83474" w:rsidRDefault="0000000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26FE1C50" w14:textId="77777777" w:rsidR="00C83474" w:rsidRDefault="00000000">
            <w:r>
              <w:t>Создание фрейма main()</w:t>
            </w:r>
          </w:p>
        </w:tc>
        <w:tc>
          <w:tcPr>
            <w:tcW w:w="2880" w:type="dxa"/>
          </w:tcPr>
          <w:p w14:paraId="7D90F51C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main()</w:t>
            </w:r>
          </w:p>
        </w:tc>
      </w:tr>
      <w:tr w:rsidR="00C83474" w14:paraId="37D7D28E" w14:textId="77777777" w:rsidTr="00A15143">
        <w:tc>
          <w:tcPr>
            <w:tcW w:w="2880" w:type="dxa"/>
          </w:tcPr>
          <w:p w14:paraId="66914383" w14:textId="77777777" w:rsidR="00C83474" w:rsidRDefault="00000000">
            <w:r>
              <w:t>int number;</w:t>
            </w:r>
          </w:p>
        </w:tc>
        <w:tc>
          <w:tcPr>
            <w:tcW w:w="2880" w:type="dxa"/>
          </w:tcPr>
          <w:p w14:paraId="6DD7DC8B" w14:textId="77777777" w:rsidR="00C83474" w:rsidRDefault="00000000">
            <w:r>
              <w:t>Помещение number в стек</w:t>
            </w:r>
          </w:p>
        </w:tc>
        <w:tc>
          <w:tcPr>
            <w:tcW w:w="2880" w:type="dxa"/>
          </w:tcPr>
          <w:p w14:paraId="0D34A62D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main()</w:t>
            </w:r>
            <w:r>
              <w:br/>
              <w:t>- int number</w:t>
            </w:r>
          </w:p>
        </w:tc>
      </w:tr>
      <w:tr w:rsidR="00C83474" w14:paraId="2A9B0115" w14:textId="77777777" w:rsidTr="00A15143">
        <w:tc>
          <w:tcPr>
            <w:tcW w:w="2880" w:type="dxa"/>
          </w:tcPr>
          <w:p w14:paraId="6DB572FE" w14:textId="77777777" w:rsidR="00C83474" w:rsidRDefault="00000000">
            <w:r>
              <w:t>std::cin &gt;&gt; number;</w:t>
            </w:r>
          </w:p>
        </w:tc>
        <w:tc>
          <w:tcPr>
            <w:tcW w:w="2880" w:type="dxa"/>
          </w:tcPr>
          <w:p w14:paraId="65095935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 xml:space="preserve">Чтение значения </w:t>
            </w:r>
            <w:r>
              <w:t>number</w:t>
            </w:r>
            <w:r w:rsidRPr="00A15143">
              <w:rPr>
                <w:lang w:val="ru-RU"/>
              </w:rPr>
              <w:br/>
              <w:t>- Использование системных буферов для ввода</w:t>
            </w:r>
            <w:r w:rsidRPr="00A15143">
              <w:rPr>
                <w:lang w:val="ru-RU"/>
              </w:rPr>
              <w:br/>
              <w:t>- Запись значения в локальную переменную</w:t>
            </w:r>
            <w:r w:rsidRPr="00A15143">
              <w:rPr>
                <w:lang w:val="ru-RU"/>
              </w:rPr>
              <w:br/>
              <w:t xml:space="preserve">- </w:t>
            </w:r>
            <w:r>
              <w:t>int</w:t>
            </w:r>
            <w:r w:rsidRPr="00A15143">
              <w:rPr>
                <w:lang w:val="ru-RU"/>
              </w:rPr>
              <w:t xml:space="preserve"> </w:t>
            </w:r>
            <w:r>
              <w:t>number</w:t>
            </w:r>
            <w:r w:rsidRPr="00A15143">
              <w:rPr>
                <w:lang w:val="ru-RU"/>
              </w:rPr>
              <w:t xml:space="preserve"> = 34534544</w:t>
            </w:r>
          </w:p>
        </w:tc>
        <w:tc>
          <w:tcPr>
            <w:tcW w:w="2880" w:type="dxa"/>
          </w:tcPr>
          <w:p w14:paraId="32B0257D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br/>
              <w:t>- int number = 34534544</w:t>
            </w:r>
          </w:p>
        </w:tc>
      </w:tr>
      <w:tr w:rsidR="00C83474" w14:paraId="670E1C8F" w14:textId="77777777" w:rsidTr="00A15143">
        <w:tc>
          <w:tcPr>
            <w:tcW w:w="2880" w:type="dxa"/>
          </w:tcPr>
          <w:p w14:paraId="17853FD9" w14:textId="77777777" w:rsidR="00C83474" w:rsidRDefault="00000000">
            <w:r>
              <w:t>numToWords(number);</w:t>
            </w:r>
          </w:p>
        </w:tc>
        <w:tc>
          <w:tcPr>
            <w:tcW w:w="2880" w:type="dxa"/>
          </w:tcPr>
          <w:p w14:paraId="6DEF2AAA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 xml:space="preserve">Вызов функции </w:t>
            </w:r>
            <w:proofErr w:type="spellStart"/>
            <w:proofErr w:type="gramStart"/>
            <w:r>
              <w:t>numToWords</w:t>
            </w:r>
            <w:proofErr w:type="spellEnd"/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  <w:r w:rsidRPr="00A15143">
              <w:rPr>
                <w:lang w:val="ru-RU"/>
              </w:rPr>
              <w:br/>
              <w:t>- Создание нового фрейма</w:t>
            </w:r>
            <w:r w:rsidRPr="00A15143">
              <w:rPr>
                <w:lang w:val="ru-RU"/>
              </w:rPr>
              <w:br/>
              <w:t xml:space="preserve">- Передача параметра </w:t>
            </w:r>
            <w:r>
              <w:t>number</w:t>
            </w:r>
          </w:p>
        </w:tc>
        <w:tc>
          <w:tcPr>
            <w:tcW w:w="2880" w:type="dxa"/>
          </w:tcPr>
          <w:p w14:paraId="0B44BCDD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numToWords</w:t>
            </w:r>
            <w:proofErr w:type="spellEnd"/>
            <w:r>
              <w:t>(</w:t>
            </w:r>
            <w:proofErr w:type="gramEnd"/>
            <w:r>
              <w:t>)</w:t>
            </w:r>
            <w:r>
              <w:br/>
              <w:t>- int n = 34534544</w:t>
            </w:r>
            <w:r>
              <w:br/>
              <w:t>- std::string result</w:t>
            </w:r>
          </w:p>
        </w:tc>
      </w:tr>
      <w:tr w:rsidR="00C83474" w14:paraId="68A699FE" w14:textId="77777777" w:rsidTr="00A15143">
        <w:tc>
          <w:tcPr>
            <w:tcW w:w="2880" w:type="dxa"/>
          </w:tcPr>
          <w:p w14:paraId="236A9595" w14:textId="77777777" w:rsidR="00C83474" w:rsidRDefault="00000000">
            <w:r>
              <w:t>result += convertNumber(n / 1000000, true, false);</w:t>
            </w:r>
          </w:p>
        </w:tc>
        <w:tc>
          <w:tcPr>
            <w:tcW w:w="2880" w:type="dxa"/>
          </w:tcPr>
          <w:p w14:paraId="4AF943BA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 xml:space="preserve">Вызов функции </w:t>
            </w:r>
            <w:proofErr w:type="gramStart"/>
            <w:r>
              <w:t>convertNumber</w:t>
            </w:r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  <w:r w:rsidRPr="00A15143">
              <w:rPr>
                <w:lang w:val="ru-RU"/>
              </w:rPr>
              <w:br/>
              <w:t>- Создание нового фрейма</w:t>
            </w:r>
            <w:r w:rsidRPr="00A15143">
              <w:rPr>
                <w:lang w:val="ru-RU"/>
              </w:rPr>
              <w:br/>
              <w:t>- Передача параметров</w:t>
            </w:r>
          </w:p>
        </w:tc>
        <w:tc>
          <w:tcPr>
            <w:tcW w:w="2880" w:type="dxa"/>
          </w:tcPr>
          <w:p w14:paraId="57A8252A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</w:t>
            </w:r>
          </w:p>
        </w:tc>
      </w:tr>
      <w:tr w:rsidR="00C83474" w14:paraId="1704A74C" w14:textId="77777777" w:rsidTr="00A15143">
        <w:tc>
          <w:tcPr>
            <w:tcW w:w="2880" w:type="dxa"/>
          </w:tcPr>
          <w:p w14:paraId="5A6E8807" w14:textId="77777777" w:rsidR="00C83474" w:rsidRDefault="00000000">
            <w:r>
              <w:t>if (n &gt;= 100)</w:t>
            </w:r>
          </w:p>
        </w:tc>
        <w:tc>
          <w:tcPr>
            <w:tcW w:w="2880" w:type="dxa"/>
          </w:tcPr>
          <w:p w14:paraId="5D655DD1" w14:textId="77777777" w:rsidR="00C83474" w:rsidRDefault="00000000">
            <w:r>
              <w:t>Проверка условия</w:t>
            </w:r>
          </w:p>
        </w:tc>
        <w:tc>
          <w:tcPr>
            <w:tcW w:w="2880" w:type="dxa"/>
          </w:tcPr>
          <w:p w14:paraId="14CCFCA3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convertNumber()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</w:t>
            </w:r>
          </w:p>
        </w:tc>
      </w:tr>
      <w:tr w:rsidR="00C83474" w14:paraId="7603EFA2" w14:textId="77777777" w:rsidTr="00A15143">
        <w:tc>
          <w:tcPr>
            <w:tcW w:w="2880" w:type="dxa"/>
          </w:tcPr>
          <w:p w14:paraId="2892DD49" w14:textId="77777777" w:rsidR="00C83474" w:rsidRDefault="00000000">
            <w:r>
              <w:t>result += hundreds[n / 100 - 1];</w:t>
            </w:r>
          </w:p>
        </w:tc>
        <w:tc>
          <w:tcPr>
            <w:tcW w:w="2880" w:type="dxa"/>
          </w:tcPr>
          <w:p w14:paraId="254008B8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Доступ к элементу массива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+= "тридцать"</w:t>
            </w:r>
          </w:p>
        </w:tc>
        <w:tc>
          <w:tcPr>
            <w:tcW w:w="2880" w:type="dxa"/>
          </w:tcPr>
          <w:p w14:paraId="249B5476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"тридцать"</w:t>
            </w:r>
          </w:p>
        </w:tc>
      </w:tr>
      <w:tr w:rsidR="00C83474" w14:paraId="54A5EA14" w14:textId="77777777" w:rsidTr="00A15143">
        <w:tc>
          <w:tcPr>
            <w:tcW w:w="2880" w:type="dxa"/>
          </w:tcPr>
          <w:p w14:paraId="100CFF9C" w14:textId="77777777" w:rsidR="00C83474" w:rsidRDefault="00000000">
            <w:r>
              <w:lastRenderedPageBreak/>
              <w:t>n %= 100;</w:t>
            </w:r>
          </w:p>
        </w:tc>
        <w:tc>
          <w:tcPr>
            <w:tcW w:w="2880" w:type="dxa"/>
          </w:tcPr>
          <w:p w14:paraId="5DB6AA8F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 xml:space="preserve">Изменение значения </w:t>
            </w:r>
            <w:r>
              <w:t>n</w:t>
            </w:r>
            <w:r w:rsidRPr="00A15143">
              <w:rPr>
                <w:lang w:val="ru-RU"/>
              </w:rPr>
              <w:br/>
              <w:t xml:space="preserve">- </w:t>
            </w:r>
            <w:r>
              <w:t>int</w:t>
            </w:r>
            <w:r w:rsidRPr="00A15143">
              <w:rPr>
                <w:lang w:val="ru-RU"/>
              </w:rPr>
              <w:t xml:space="preserve"> </w:t>
            </w:r>
            <w:r>
              <w:t>n</w:t>
            </w:r>
            <w:r w:rsidRPr="00A15143">
              <w:rPr>
                <w:lang w:val="ru-RU"/>
              </w:rPr>
              <w:t xml:space="preserve"> = 34 % 100 (34)</w:t>
            </w:r>
          </w:p>
        </w:tc>
        <w:tc>
          <w:tcPr>
            <w:tcW w:w="2880" w:type="dxa"/>
          </w:tcPr>
          <w:p w14:paraId="43BA1434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34 % 100 (34)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"тридцать"</w:t>
            </w:r>
          </w:p>
        </w:tc>
      </w:tr>
      <w:tr w:rsidR="00C83474" w14:paraId="709C90E0" w14:textId="77777777" w:rsidTr="00A15143">
        <w:tc>
          <w:tcPr>
            <w:tcW w:w="2880" w:type="dxa"/>
          </w:tcPr>
          <w:p w14:paraId="7C11DD46" w14:textId="77777777" w:rsidR="00C83474" w:rsidRDefault="00000000">
            <w:r>
              <w:t>if (n &gt; 0) result += " ";</w:t>
            </w:r>
          </w:p>
        </w:tc>
        <w:tc>
          <w:tcPr>
            <w:tcW w:w="2880" w:type="dxa"/>
          </w:tcPr>
          <w:p w14:paraId="5462C8BB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Проверка условия и конкатенация строки</w:t>
            </w:r>
            <w:r w:rsidRPr="00A15143">
              <w:rPr>
                <w:lang w:val="ru-RU"/>
              </w:rPr>
              <w:br/>
              <w:t>- Условие ложно</w:t>
            </w:r>
          </w:p>
        </w:tc>
        <w:tc>
          <w:tcPr>
            <w:tcW w:w="2880" w:type="dxa"/>
          </w:tcPr>
          <w:p w14:paraId="6CBB82FA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"тридцать"</w:t>
            </w:r>
          </w:p>
        </w:tc>
      </w:tr>
      <w:tr w:rsidR="00C83474" w14:paraId="28905F98" w14:textId="77777777" w:rsidTr="00A15143">
        <w:tc>
          <w:tcPr>
            <w:tcW w:w="2880" w:type="dxa"/>
          </w:tcPr>
          <w:p w14:paraId="416EDC7C" w14:textId="77777777" w:rsidR="00C83474" w:rsidRDefault="00000000">
            <w:r>
              <w:t>if (n &gt;= 20)</w:t>
            </w:r>
          </w:p>
        </w:tc>
        <w:tc>
          <w:tcPr>
            <w:tcW w:w="2880" w:type="dxa"/>
          </w:tcPr>
          <w:p w14:paraId="550D454E" w14:textId="77777777" w:rsidR="00C83474" w:rsidRDefault="00000000">
            <w:r>
              <w:t>Проверка условия</w:t>
            </w:r>
            <w:r>
              <w:br/>
              <w:t>- Условие ложно</w:t>
            </w:r>
          </w:p>
        </w:tc>
        <w:tc>
          <w:tcPr>
            <w:tcW w:w="2880" w:type="dxa"/>
          </w:tcPr>
          <w:p w14:paraId="7928AD61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convertNumber()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"тридцать"</w:t>
            </w:r>
          </w:p>
        </w:tc>
      </w:tr>
      <w:tr w:rsidR="00C83474" w14:paraId="7BDC7C21" w14:textId="77777777" w:rsidTr="00A15143">
        <w:tc>
          <w:tcPr>
            <w:tcW w:w="2880" w:type="dxa"/>
          </w:tcPr>
          <w:p w14:paraId="45B01FB6" w14:textId="77777777" w:rsidR="00C83474" w:rsidRDefault="00000000">
            <w:r>
              <w:t>else if (n &gt;= 10)</w:t>
            </w:r>
          </w:p>
        </w:tc>
        <w:tc>
          <w:tcPr>
            <w:tcW w:w="2880" w:type="dxa"/>
          </w:tcPr>
          <w:p w14:paraId="10BD6CA0" w14:textId="77777777" w:rsidR="00C83474" w:rsidRDefault="00000000">
            <w:r>
              <w:t>Проверка условия</w:t>
            </w:r>
            <w:r>
              <w:br/>
              <w:t>- Условие ложно</w:t>
            </w:r>
          </w:p>
        </w:tc>
        <w:tc>
          <w:tcPr>
            <w:tcW w:w="2880" w:type="dxa"/>
          </w:tcPr>
          <w:p w14:paraId="4DFCF1FE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convertNumber()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"тридцать"</w:t>
            </w:r>
          </w:p>
        </w:tc>
      </w:tr>
      <w:tr w:rsidR="00C83474" w14:paraId="47BCFFFD" w14:textId="77777777" w:rsidTr="00A15143">
        <w:tc>
          <w:tcPr>
            <w:tcW w:w="2880" w:type="dxa"/>
          </w:tcPr>
          <w:p w14:paraId="5492FC8B" w14:textId="77777777" w:rsidR="00C83474" w:rsidRDefault="00000000">
            <w:r>
              <w:t>if (n &gt; 0)</w:t>
            </w:r>
          </w:p>
        </w:tc>
        <w:tc>
          <w:tcPr>
            <w:tcW w:w="2880" w:type="dxa"/>
          </w:tcPr>
          <w:p w14:paraId="25EF3265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Проверка условия</w:t>
            </w:r>
            <w:r w:rsidRPr="00A15143">
              <w:rPr>
                <w:lang w:val="ru-RU"/>
              </w:rPr>
              <w:br/>
              <w:t>- Условие истинно</w:t>
            </w:r>
            <w:r w:rsidRPr="00A15143">
              <w:rPr>
                <w:lang w:val="ru-RU"/>
              </w:rPr>
              <w:br/>
              <w:t>- Вход в тело условия</w:t>
            </w:r>
          </w:p>
        </w:tc>
        <w:tc>
          <w:tcPr>
            <w:tcW w:w="2880" w:type="dxa"/>
          </w:tcPr>
          <w:p w14:paraId="646D149F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"тридцать"</w:t>
            </w:r>
          </w:p>
        </w:tc>
      </w:tr>
      <w:tr w:rsidR="00C83474" w14:paraId="1FAC0A46" w14:textId="77777777" w:rsidTr="00A15143">
        <w:tc>
          <w:tcPr>
            <w:tcW w:w="2880" w:type="dxa"/>
          </w:tcPr>
          <w:p w14:paraId="38B559CA" w14:textId="77777777" w:rsidR="00C83474" w:rsidRDefault="00000000">
            <w:r>
              <w:t>if (isThousand)</w:t>
            </w:r>
          </w:p>
        </w:tc>
        <w:tc>
          <w:tcPr>
            <w:tcW w:w="2880" w:type="dxa"/>
          </w:tcPr>
          <w:p w14:paraId="20425BCC" w14:textId="77777777" w:rsidR="00C83474" w:rsidRDefault="00000000">
            <w:r>
              <w:t>Проверка условия</w:t>
            </w:r>
            <w:r>
              <w:br/>
              <w:t>- Условие ложно</w:t>
            </w:r>
          </w:p>
        </w:tc>
        <w:tc>
          <w:tcPr>
            <w:tcW w:w="2880" w:type="dxa"/>
          </w:tcPr>
          <w:p w14:paraId="2CC86A8A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convertNumber()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"тридцать"</w:t>
            </w:r>
          </w:p>
        </w:tc>
      </w:tr>
      <w:tr w:rsidR="00C83474" w14:paraId="61EEFF75" w14:textId="77777777" w:rsidTr="00A15143">
        <w:tc>
          <w:tcPr>
            <w:tcW w:w="2880" w:type="dxa"/>
          </w:tcPr>
          <w:p w14:paraId="2612E69D" w14:textId="77777777" w:rsidR="00C83474" w:rsidRDefault="00000000">
            <w:r>
              <w:t>else</w:t>
            </w:r>
          </w:p>
        </w:tc>
        <w:tc>
          <w:tcPr>
            <w:tcW w:w="2880" w:type="dxa"/>
          </w:tcPr>
          <w:p w14:paraId="3E25DDF1" w14:textId="77777777" w:rsidR="00C83474" w:rsidRDefault="00000000">
            <w:r>
              <w:t>Проверка условия</w:t>
            </w:r>
            <w:r>
              <w:br/>
              <w:t>- Условие истинно</w:t>
            </w:r>
          </w:p>
        </w:tc>
        <w:tc>
          <w:tcPr>
            <w:tcW w:w="2880" w:type="dxa"/>
          </w:tcPr>
          <w:p w14:paraId="4DC03646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convertNumber()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</w:r>
            <w:r>
              <w:lastRenderedPageBreak/>
              <w:t>- bool isThousand = false</w:t>
            </w:r>
            <w:r>
              <w:br/>
              <w:t>- std::string result += "тридцать"</w:t>
            </w:r>
          </w:p>
        </w:tc>
      </w:tr>
      <w:tr w:rsidR="00C83474" w14:paraId="01ABB938" w14:textId="77777777" w:rsidTr="00A15143">
        <w:tc>
          <w:tcPr>
            <w:tcW w:w="2880" w:type="dxa"/>
          </w:tcPr>
          <w:p w14:paraId="28CB1827" w14:textId="77777777" w:rsidR="00C83474" w:rsidRDefault="00000000">
            <w:r>
              <w:lastRenderedPageBreak/>
              <w:t xml:space="preserve">result += </w:t>
            </w:r>
            <w:proofErr w:type="gramStart"/>
            <w:r>
              <w:t>units[</w:t>
            </w:r>
            <w:proofErr w:type="gramEnd"/>
            <w:r>
              <w:t>n - 1];</w:t>
            </w:r>
          </w:p>
        </w:tc>
        <w:tc>
          <w:tcPr>
            <w:tcW w:w="2880" w:type="dxa"/>
          </w:tcPr>
          <w:p w14:paraId="126A522F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Доступ к элементу массива и конкатенация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+= "четыре"</w:t>
            </w:r>
          </w:p>
        </w:tc>
        <w:tc>
          <w:tcPr>
            <w:tcW w:w="2880" w:type="dxa"/>
          </w:tcPr>
          <w:p w14:paraId="13DF8987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 четыре"</w:t>
            </w:r>
          </w:p>
        </w:tc>
      </w:tr>
      <w:tr w:rsidR="00C83474" w14:paraId="390EC99F" w14:textId="77777777" w:rsidTr="00A15143">
        <w:tc>
          <w:tcPr>
            <w:tcW w:w="2880" w:type="dxa"/>
          </w:tcPr>
          <w:p w14:paraId="33ED3D29" w14:textId="77777777" w:rsidR="00C83474" w:rsidRDefault="00000000">
            <w:r>
              <w:t>if (isMillion)</w:t>
            </w:r>
          </w:p>
        </w:tc>
        <w:tc>
          <w:tcPr>
            <w:tcW w:w="2880" w:type="dxa"/>
          </w:tcPr>
          <w:p w14:paraId="2F5020FE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Проверка условия</w:t>
            </w:r>
            <w:r w:rsidRPr="00A15143">
              <w:rPr>
                <w:lang w:val="ru-RU"/>
              </w:rPr>
              <w:br/>
              <w:t>- Условие истинно</w:t>
            </w:r>
            <w:r w:rsidRPr="00A15143">
              <w:rPr>
                <w:lang w:val="ru-RU"/>
              </w:rPr>
              <w:br/>
              <w:t>- Вход в тело условия</w:t>
            </w:r>
          </w:p>
        </w:tc>
        <w:tc>
          <w:tcPr>
            <w:tcW w:w="2880" w:type="dxa"/>
          </w:tcPr>
          <w:p w14:paraId="300E8B9D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 четыре"</w:t>
            </w:r>
          </w:p>
        </w:tc>
      </w:tr>
      <w:tr w:rsidR="00C83474" w14:paraId="6CF257FB" w14:textId="77777777" w:rsidTr="00A15143">
        <w:tc>
          <w:tcPr>
            <w:tcW w:w="2880" w:type="dxa"/>
          </w:tcPr>
          <w:p w14:paraId="0759AC76" w14:textId="77777777" w:rsidR="00C83474" w:rsidRDefault="00000000">
            <w:r>
              <w:t>if (n == 1) result += " миллион";</w:t>
            </w:r>
          </w:p>
        </w:tc>
        <w:tc>
          <w:tcPr>
            <w:tcW w:w="2880" w:type="dxa"/>
          </w:tcPr>
          <w:p w14:paraId="1639DA3A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Проверка условия и конкатенация строки</w:t>
            </w:r>
            <w:r w:rsidRPr="00A15143">
              <w:rPr>
                <w:lang w:val="ru-RU"/>
              </w:rPr>
              <w:br/>
              <w:t>- Условие ложно</w:t>
            </w:r>
          </w:p>
        </w:tc>
        <w:tc>
          <w:tcPr>
            <w:tcW w:w="2880" w:type="dxa"/>
          </w:tcPr>
          <w:p w14:paraId="44758EC1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 четыре"</w:t>
            </w:r>
          </w:p>
        </w:tc>
      </w:tr>
      <w:tr w:rsidR="00C83474" w14:paraId="7CAA603B" w14:textId="77777777" w:rsidTr="00A15143">
        <w:tc>
          <w:tcPr>
            <w:tcW w:w="2880" w:type="dxa"/>
          </w:tcPr>
          <w:p w14:paraId="2826182B" w14:textId="77777777" w:rsidR="00C83474" w:rsidRDefault="00000000">
            <w:r>
              <w:t>else if (n &gt;= 2 &amp;&amp; n &lt;= 4) result += " миллиона";</w:t>
            </w:r>
          </w:p>
        </w:tc>
        <w:tc>
          <w:tcPr>
            <w:tcW w:w="2880" w:type="dxa"/>
          </w:tcPr>
          <w:p w14:paraId="5879F752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Проверка условия и конкатенация строки</w:t>
            </w:r>
            <w:r w:rsidRPr="00A15143">
              <w:rPr>
                <w:lang w:val="ru-RU"/>
              </w:rPr>
              <w:br/>
              <w:t>- Условие ложно</w:t>
            </w:r>
          </w:p>
        </w:tc>
        <w:tc>
          <w:tcPr>
            <w:tcW w:w="2880" w:type="dxa"/>
          </w:tcPr>
          <w:p w14:paraId="5A11EC7D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 четыре"</w:t>
            </w:r>
          </w:p>
        </w:tc>
      </w:tr>
      <w:tr w:rsidR="00C83474" w14:paraId="404679AE" w14:textId="77777777" w:rsidTr="00A15143">
        <w:tc>
          <w:tcPr>
            <w:tcW w:w="2880" w:type="dxa"/>
          </w:tcPr>
          <w:p w14:paraId="2F3ABC0F" w14:textId="77777777" w:rsidR="00C83474" w:rsidRDefault="00000000">
            <w:r>
              <w:t>else result += " миллионов";</w:t>
            </w:r>
          </w:p>
        </w:tc>
        <w:tc>
          <w:tcPr>
            <w:tcW w:w="2880" w:type="dxa"/>
          </w:tcPr>
          <w:p w14:paraId="7B4D5267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Конкатенация строки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+= " миллионов"</w:t>
            </w:r>
          </w:p>
        </w:tc>
        <w:tc>
          <w:tcPr>
            <w:tcW w:w="2880" w:type="dxa"/>
          </w:tcPr>
          <w:p w14:paraId="605F3A25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34</w:t>
            </w:r>
            <w:r>
              <w:br/>
              <w:t>- bool isMillion = true</w:t>
            </w:r>
            <w:r>
              <w:br/>
              <w:t>- bool isThousand = false</w:t>
            </w:r>
            <w:r>
              <w:br/>
              <w:t>- std::string result += "тридцать четыре миллиона"</w:t>
            </w:r>
          </w:p>
        </w:tc>
      </w:tr>
      <w:tr w:rsidR="00C83474" w:rsidRPr="00A15143" w14:paraId="14F4944B" w14:textId="77777777" w:rsidTr="00A15143">
        <w:tc>
          <w:tcPr>
            <w:tcW w:w="2880" w:type="dxa"/>
          </w:tcPr>
          <w:p w14:paraId="6AB6D2B0" w14:textId="77777777" w:rsidR="00C83474" w:rsidRDefault="00000000">
            <w:r>
              <w:t>return result;</w:t>
            </w:r>
          </w:p>
        </w:tc>
        <w:tc>
          <w:tcPr>
            <w:tcW w:w="2880" w:type="dxa"/>
          </w:tcPr>
          <w:p w14:paraId="02BD98E9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Возврат строки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= "тридцать четыре миллиона"</w:t>
            </w:r>
            <w:r w:rsidRPr="00A15143">
              <w:rPr>
                <w:lang w:val="ru-RU"/>
              </w:rPr>
              <w:br/>
              <w:t xml:space="preserve">- Удаление фрейма </w:t>
            </w:r>
            <w:proofErr w:type="gramStart"/>
            <w:r>
              <w:lastRenderedPageBreak/>
              <w:t>convertNumber</w:t>
            </w:r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3E9FD67F" w14:textId="77777777" w:rsidR="00C83474" w:rsidRPr="00A15143" w:rsidRDefault="00000000">
            <w:pPr>
              <w:rPr>
                <w:lang w:val="ru-RU"/>
              </w:rPr>
            </w:pPr>
            <w:proofErr w:type="spellStart"/>
            <w:r w:rsidRPr="00A15143">
              <w:rPr>
                <w:lang w:val="ru-RU"/>
              </w:rPr>
              <w:lastRenderedPageBreak/>
              <w:t>Фрейм</w:t>
            </w:r>
            <w:proofErr w:type="spellEnd"/>
            <w:r w:rsidRPr="00A15143"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t>numToWords</w:t>
            </w:r>
            <w:proofErr w:type="spellEnd"/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  <w:r w:rsidRPr="00A15143">
              <w:rPr>
                <w:lang w:val="ru-RU"/>
              </w:rPr>
              <w:br/>
              <w:t xml:space="preserve">- </w:t>
            </w:r>
            <w:r>
              <w:t>int</w:t>
            </w:r>
            <w:r w:rsidRPr="00A15143">
              <w:rPr>
                <w:lang w:val="ru-RU"/>
              </w:rPr>
              <w:t xml:space="preserve"> </w:t>
            </w:r>
            <w:r>
              <w:t>n</w:t>
            </w:r>
            <w:r w:rsidRPr="00A15143">
              <w:rPr>
                <w:lang w:val="ru-RU"/>
              </w:rPr>
              <w:t xml:space="preserve"> = 34534544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= "тридцать четыре </w:t>
            </w:r>
            <w:r w:rsidRPr="00A15143">
              <w:rPr>
                <w:lang w:val="ru-RU"/>
              </w:rPr>
              <w:lastRenderedPageBreak/>
              <w:t>миллиона"</w:t>
            </w:r>
          </w:p>
        </w:tc>
      </w:tr>
      <w:tr w:rsidR="00C83474" w14:paraId="7F29708F" w14:textId="77777777" w:rsidTr="00A15143">
        <w:tc>
          <w:tcPr>
            <w:tcW w:w="2880" w:type="dxa"/>
          </w:tcPr>
          <w:p w14:paraId="05E9B6AD" w14:textId="77777777" w:rsidR="00C83474" w:rsidRDefault="00000000">
            <w:r>
              <w:lastRenderedPageBreak/>
              <w:t xml:space="preserve">result += </w:t>
            </w:r>
            <w:proofErr w:type="gramStart"/>
            <w:r>
              <w:t>convertNumber(</w:t>
            </w:r>
            <w:proofErr w:type="gramEnd"/>
            <w:r>
              <w:t>n / 1000, false, true);</w:t>
            </w:r>
          </w:p>
        </w:tc>
        <w:tc>
          <w:tcPr>
            <w:tcW w:w="2880" w:type="dxa"/>
          </w:tcPr>
          <w:p w14:paraId="7211AB83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 xml:space="preserve">Вызов функции </w:t>
            </w:r>
            <w:proofErr w:type="gramStart"/>
            <w:r>
              <w:t>convertNumber</w:t>
            </w:r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  <w:r w:rsidRPr="00A15143">
              <w:rPr>
                <w:lang w:val="ru-RU"/>
              </w:rPr>
              <w:br/>
              <w:t>- Создание нового фрейма</w:t>
            </w:r>
            <w:r w:rsidRPr="00A15143">
              <w:rPr>
                <w:lang w:val="ru-RU"/>
              </w:rPr>
              <w:br/>
              <w:t>- Передача параметров</w:t>
            </w:r>
          </w:p>
        </w:tc>
        <w:tc>
          <w:tcPr>
            <w:tcW w:w="2880" w:type="dxa"/>
          </w:tcPr>
          <w:p w14:paraId="2AEDC849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5345</w:t>
            </w:r>
            <w:r>
              <w:br/>
              <w:t>- bool isMillion = false</w:t>
            </w:r>
            <w:r>
              <w:br/>
              <w:t>- bool isThousand = true</w:t>
            </w:r>
            <w:r>
              <w:br/>
              <w:t>- std::string result</w:t>
            </w:r>
          </w:p>
        </w:tc>
      </w:tr>
      <w:tr w:rsidR="00C83474" w:rsidRPr="00A15143" w14:paraId="7529329A" w14:textId="77777777" w:rsidTr="00A15143">
        <w:tc>
          <w:tcPr>
            <w:tcW w:w="2880" w:type="dxa"/>
          </w:tcPr>
          <w:p w14:paraId="73D00832" w14:textId="77777777" w:rsidR="00C83474" w:rsidRDefault="00000000">
            <w:r>
              <w:t>return result;</w:t>
            </w:r>
          </w:p>
        </w:tc>
        <w:tc>
          <w:tcPr>
            <w:tcW w:w="2880" w:type="dxa"/>
          </w:tcPr>
          <w:p w14:paraId="0ED755E3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Возврат строки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= "пять тысяч триста сорок пять"</w:t>
            </w:r>
            <w:r w:rsidRPr="00A15143">
              <w:rPr>
                <w:lang w:val="ru-RU"/>
              </w:rPr>
              <w:br/>
              <w:t xml:space="preserve">- Удаление фрейма </w:t>
            </w:r>
            <w:proofErr w:type="gramStart"/>
            <w:r>
              <w:t>convertNumber</w:t>
            </w:r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76069258" w14:textId="77777777" w:rsidR="00C83474" w:rsidRPr="00A15143" w:rsidRDefault="00000000">
            <w:pPr>
              <w:rPr>
                <w:lang w:val="ru-RU"/>
              </w:rPr>
            </w:pPr>
            <w:proofErr w:type="spellStart"/>
            <w:r w:rsidRPr="00A15143">
              <w:rPr>
                <w:lang w:val="ru-RU"/>
              </w:rPr>
              <w:t>Фрейм</w:t>
            </w:r>
            <w:proofErr w:type="spellEnd"/>
            <w:r w:rsidRPr="00A15143"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t>numToWords</w:t>
            </w:r>
            <w:proofErr w:type="spellEnd"/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  <w:r w:rsidRPr="00A15143">
              <w:rPr>
                <w:lang w:val="ru-RU"/>
              </w:rPr>
              <w:br/>
              <w:t xml:space="preserve">- </w:t>
            </w:r>
            <w:r>
              <w:t>int</w:t>
            </w:r>
            <w:r w:rsidRPr="00A15143">
              <w:rPr>
                <w:lang w:val="ru-RU"/>
              </w:rPr>
              <w:t xml:space="preserve"> </w:t>
            </w:r>
            <w:r>
              <w:t>n</w:t>
            </w:r>
            <w:r w:rsidRPr="00A15143">
              <w:rPr>
                <w:lang w:val="ru-RU"/>
              </w:rPr>
              <w:t xml:space="preserve"> = 34534544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= "тридцать четыре миллиона пять тысяч триста сорок пять"</w:t>
            </w:r>
          </w:p>
        </w:tc>
      </w:tr>
      <w:tr w:rsidR="00C83474" w14:paraId="304E92A6" w14:textId="77777777" w:rsidTr="00A15143">
        <w:tc>
          <w:tcPr>
            <w:tcW w:w="2880" w:type="dxa"/>
          </w:tcPr>
          <w:p w14:paraId="488728DE" w14:textId="77777777" w:rsidR="00C83474" w:rsidRDefault="00000000">
            <w:r>
              <w:t xml:space="preserve">result += </w:t>
            </w:r>
            <w:proofErr w:type="gramStart"/>
            <w:r>
              <w:t>convertNumber(</w:t>
            </w:r>
            <w:proofErr w:type="gramEnd"/>
            <w:r>
              <w:t>n, false, false);</w:t>
            </w:r>
          </w:p>
        </w:tc>
        <w:tc>
          <w:tcPr>
            <w:tcW w:w="2880" w:type="dxa"/>
          </w:tcPr>
          <w:p w14:paraId="0437AE49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 xml:space="preserve">Вызов функции </w:t>
            </w:r>
            <w:proofErr w:type="gramStart"/>
            <w:r>
              <w:t>convertNumber</w:t>
            </w:r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  <w:r w:rsidRPr="00A15143">
              <w:rPr>
                <w:lang w:val="ru-RU"/>
              </w:rPr>
              <w:br/>
              <w:t>- Создание нового фрейма</w:t>
            </w:r>
            <w:r w:rsidRPr="00A15143">
              <w:rPr>
                <w:lang w:val="ru-RU"/>
              </w:rPr>
              <w:br/>
              <w:t>- Передача параметров</w:t>
            </w:r>
          </w:p>
        </w:tc>
        <w:tc>
          <w:tcPr>
            <w:tcW w:w="2880" w:type="dxa"/>
          </w:tcPr>
          <w:p w14:paraId="6725CDA1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</w:t>
            </w:r>
            <w:proofErr w:type="gramStart"/>
            <w:r>
              <w:t>convertNumber(</w:t>
            </w:r>
            <w:proofErr w:type="gramEnd"/>
            <w:r>
              <w:t>)</w:t>
            </w:r>
            <w:r>
              <w:br/>
              <w:t>- int n = 544</w:t>
            </w:r>
            <w:r>
              <w:br/>
              <w:t>- bool isMillion = false</w:t>
            </w:r>
            <w:r>
              <w:br/>
              <w:t>- bool isThousand = false</w:t>
            </w:r>
            <w:r>
              <w:br/>
              <w:t>- std::string result</w:t>
            </w:r>
          </w:p>
        </w:tc>
      </w:tr>
      <w:tr w:rsidR="00C83474" w:rsidRPr="00A15143" w14:paraId="67E6EAAA" w14:textId="77777777" w:rsidTr="00A15143">
        <w:tc>
          <w:tcPr>
            <w:tcW w:w="2880" w:type="dxa"/>
          </w:tcPr>
          <w:p w14:paraId="515CB921" w14:textId="77777777" w:rsidR="00C83474" w:rsidRDefault="00000000">
            <w:r>
              <w:t>return result;</w:t>
            </w:r>
          </w:p>
        </w:tc>
        <w:tc>
          <w:tcPr>
            <w:tcW w:w="2880" w:type="dxa"/>
          </w:tcPr>
          <w:p w14:paraId="6D37041F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Возврат строки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= "пятьсот сорок четыре"</w:t>
            </w:r>
            <w:r w:rsidRPr="00A15143">
              <w:rPr>
                <w:lang w:val="ru-RU"/>
              </w:rPr>
              <w:br/>
              <w:t xml:space="preserve">- Удаление фрейма </w:t>
            </w:r>
            <w:proofErr w:type="gramStart"/>
            <w:r>
              <w:t>convertNumber</w:t>
            </w:r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72A610FF" w14:textId="77777777" w:rsidR="00C83474" w:rsidRPr="00A15143" w:rsidRDefault="00000000">
            <w:pPr>
              <w:rPr>
                <w:lang w:val="ru-RU"/>
              </w:rPr>
            </w:pPr>
            <w:proofErr w:type="spellStart"/>
            <w:r w:rsidRPr="00A15143">
              <w:rPr>
                <w:lang w:val="ru-RU"/>
              </w:rPr>
              <w:t>Фрейм</w:t>
            </w:r>
            <w:proofErr w:type="spellEnd"/>
            <w:r w:rsidRPr="00A15143"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t>numToWords</w:t>
            </w:r>
            <w:proofErr w:type="spellEnd"/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  <w:r w:rsidRPr="00A15143">
              <w:rPr>
                <w:lang w:val="ru-RU"/>
              </w:rPr>
              <w:br/>
              <w:t xml:space="preserve">- </w:t>
            </w:r>
            <w:r>
              <w:t>int</w:t>
            </w:r>
            <w:r w:rsidRPr="00A15143">
              <w:rPr>
                <w:lang w:val="ru-RU"/>
              </w:rPr>
              <w:t xml:space="preserve"> </w:t>
            </w:r>
            <w:r>
              <w:t>n</w:t>
            </w:r>
            <w:r w:rsidRPr="00A15143">
              <w:rPr>
                <w:lang w:val="ru-RU"/>
              </w:rPr>
              <w:t xml:space="preserve"> = 34534544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= "тридцать четыре миллиона пять тысяч триста сорок пятьсот сорок четыре"</w:t>
            </w:r>
          </w:p>
        </w:tc>
      </w:tr>
      <w:tr w:rsidR="00C83474" w:rsidRPr="00A15143" w14:paraId="1D2162B0" w14:textId="77777777" w:rsidTr="00A15143">
        <w:tc>
          <w:tcPr>
            <w:tcW w:w="2880" w:type="dxa"/>
          </w:tcPr>
          <w:p w14:paraId="20C5687B" w14:textId="77777777" w:rsidR="00C83474" w:rsidRDefault="00000000">
            <w:r>
              <w:t>return result;</w:t>
            </w:r>
          </w:p>
        </w:tc>
        <w:tc>
          <w:tcPr>
            <w:tcW w:w="2880" w:type="dxa"/>
          </w:tcPr>
          <w:p w14:paraId="5045FFAA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Возврат строки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= "тридцать четыре миллиона пять тысяч триста сорок пятьсот сорок четыре"</w:t>
            </w:r>
            <w:r w:rsidRPr="00A15143">
              <w:rPr>
                <w:lang w:val="ru-RU"/>
              </w:rPr>
              <w:br/>
              <w:t xml:space="preserve">- Удаление фрейма </w:t>
            </w:r>
            <w:proofErr w:type="spellStart"/>
            <w:proofErr w:type="gramStart"/>
            <w:r>
              <w:t>numToWords</w:t>
            </w:r>
            <w:proofErr w:type="spellEnd"/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286DF374" w14:textId="77777777" w:rsidR="00C83474" w:rsidRPr="00A15143" w:rsidRDefault="00000000">
            <w:pPr>
              <w:rPr>
                <w:lang w:val="ru-RU"/>
              </w:rPr>
            </w:pPr>
            <w:proofErr w:type="spellStart"/>
            <w:r w:rsidRPr="00A15143">
              <w:rPr>
                <w:lang w:val="ru-RU"/>
              </w:rPr>
              <w:t>Фрейм</w:t>
            </w:r>
            <w:proofErr w:type="spellEnd"/>
            <w:r w:rsidRPr="00A15143">
              <w:rPr>
                <w:lang w:val="ru-RU"/>
              </w:rPr>
              <w:t xml:space="preserve"> </w:t>
            </w:r>
            <w:proofErr w:type="spellStart"/>
            <w:proofErr w:type="gramStart"/>
            <w:r>
              <w:t>numToWords</w:t>
            </w:r>
            <w:proofErr w:type="spellEnd"/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  <w:r w:rsidRPr="00A15143">
              <w:rPr>
                <w:lang w:val="ru-RU"/>
              </w:rPr>
              <w:br/>
              <w:t xml:space="preserve">- </w:t>
            </w:r>
            <w:r>
              <w:t>int</w:t>
            </w:r>
            <w:r w:rsidRPr="00A15143">
              <w:rPr>
                <w:lang w:val="ru-RU"/>
              </w:rPr>
              <w:t xml:space="preserve"> </w:t>
            </w:r>
            <w:r>
              <w:t>n</w:t>
            </w:r>
            <w:r w:rsidRPr="00A15143">
              <w:rPr>
                <w:lang w:val="ru-RU"/>
              </w:rPr>
              <w:t xml:space="preserve"> = 34534544</w:t>
            </w:r>
            <w:r w:rsidRPr="00A15143">
              <w:rPr>
                <w:lang w:val="ru-RU"/>
              </w:rPr>
              <w:br/>
              <w:t xml:space="preserve">- </w:t>
            </w:r>
            <w:r>
              <w:t>std</w:t>
            </w:r>
            <w:r w:rsidRPr="00A15143">
              <w:rPr>
                <w:lang w:val="ru-RU"/>
              </w:rPr>
              <w:t>::</w:t>
            </w:r>
            <w:r>
              <w:t>string</w:t>
            </w:r>
            <w:r w:rsidRPr="00A15143">
              <w:rPr>
                <w:lang w:val="ru-RU"/>
              </w:rPr>
              <w:t xml:space="preserve"> </w:t>
            </w:r>
            <w:r>
              <w:t>result</w:t>
            </w:r>
            <w:r w:rsidRPr="00A15143">
              <w:rPr>
                <w:lang w:val="ru-RU"/>
              </w:rPr>
              <w:t xml:space="preserve"> = "тридцать четыре миллиона пять тысяч триста сорок пятьсот сорок четыре"</w:t>
            </w:r>
          </w:p>
        </w:tc>
      </w:tr>
      <w:tr w:rsidR="00C83474" w14:paraId="2078A295" w14:textId="77777777" w:rsidTr="00A15143">
        <w:tc>
          <w:tcPr>
            <w:tcW w:w="2880" w:type="dxa"/>
          </w:tcPr>
          <w:p w14:paraId="24D3C099" w14:textId="77777777" w:rsidR="00C83474" w:rsidRDefault="00000000">
            <w:r>
              <w:t>std::</w:t>
            </w:r>
            <w:proofErr w:type="spellStart"/>
            <w:r>
              <w:t>cout</w:t>
            </w:r>
            <w:proofErr w:type="spellEnd"/>
            <w:r>
              <w:t xml:space="preserve"> &lt;&lt; numToWords(number);</w:t>
            </w:r>
          </w:p>
        </w:tc>
        <w:tc>
          <w:tcPr>
            <w:tcW w:w="2880" w:type="dxa"/>
          </w:tcPr>
          <w:p w14:paraId="6A906C12" w14:textId="77777777" w:rsidR="00C83474" w:rsidRDefault="00000000">
            <w:r>
              <w:t>Вывод результата</w:t>
            </w:r>
          </w:p>
        </w:tc>
        <w:tc>
          <w:tcPr>
            <w:tcW w:w="2880" w:type="dxa"/>
          </w:tcPr>
          <w:p w14:paraId="418EDB1C" w14:textId="77777777" w:rsidR="00C83474" w:rsidRDefault="00000000">
            <w:proofErr w:type="spellStart"/>
            <w:r>
              <w:t>Фрейм</w:t>
            </w:r>
            <w:proofErr w:type="spellEnd"/>
            <w:r>
              <w:t xml:space="preserve"> main()</w:t>
            </w:r>
            <w:r>
              <w:br/>
              <w:t>- int number = 34534544</w:t>
            </w:r>
          </w:p>
        </w:tc>
      </w:tr>
      <w:tr w:rsidR="00C83474" w14:paraId="707E096A" w14:textId="77777777" w:rsidTr="00A15143">
        <w:tc>
          <w:tcPr>
            <w:tcW w:w="2880" w:type="dxa"/>
          </w:tcPr>
          <w:p w14:paraId="4F01E6B3" w14:textId="77777777" w:rsidR="00C83474" w:rsidRDefault="00000000">
            <w:r>
              <w:t>return 0;</w:t>
            </w:r>
          </w:p>
        </w:tc>
        <w:tc>
          <w:tcPr>
            <w:tcW w:w="2880" w:type="dxa"/>
          </w:tcPr>
          <w:p w14:paraId="16FC4030" w14:textId="77777777" w:rsidR="00C83474" w:rsidRPr="00A15143" w:rsidRDefault="00000000">
            <w:pPr>
              <w:rPr>
                <w:lang w:val="ru-RU"/>
              </w:rPr>
            </w:pPr>
            <w:r w:rsidRPr="00A15143">
              <w:rPr>
                <w:lang w:val="ru-RU"/>
              </w:rPr>
              <w:t>Завершение программы</w:t>
            </w:r>
            <w:r w:rsidRPr="00A15143">
              <w:rPr>
                <w:lang w:val="ru-RU"/>
              </w:rPr>
              <w:br/>
              <w:t xml:space="preserve">- Удаление фрейма </w:t>
            </w:r>
            <w:proofErr w:type="gramStart"/>
            <w:r>
              <w:t>main</w:t>
            </w:r>
            <w:r w:rsidRPr="00A15143">
              <w:rPr>
                <w:lang w:val="ru-RU"/>
              </w:rPr>
              <w:t>(</w:t>
            </w:r>
            <w:proofErr w:type="gramEnd"/>
            <w:r w:rsidRPr="00A15143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66373F23" w14:textId="77777777" w:rsidR="00C83474" w:rsidRDefault="00000000">
            <w:r>
              <w:t>Пустой стек</w:t>
            </w:r>
          </w:p>
        </w:tc>
      </w:tr>
    </w:tbl>
    <w:p w14:paraId="2E3C1055" w14:textId="77777777" w:rsidR="00EE299E" w:rsidRDefault="00EE299E"/>
    <w:sectPr w:rsidR="00EE29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375891">
    <w:abstractNumId w:val="8"/>
  </w:num>
  <w:num w:numId="2" w16cid:durableId="1167358597">
    <w:abstractNumId w:val="6"/>
  </w:num>
  <w:num w:numId="3" w16cid:durableId="188497317">
    <w:abstractNumId w:val="5"/>
  </w:num>
  <w:num w:numId="4" w16cid:durableId="1666401286">
    <w:abstractNumId w:val="4"/>
  </w:num>
  <w:num w:numId="5" w16cid:durableId="1850295364">
    <w:abstractNumId w:val="7"/>
  </w:num>
  <w:num w:numId="6" w16cid:durableId="414515245">
    <w:abstractNumId w:val="3"/>
  </w:num>
  <w:num w:numId="7" w16cid:durableId="1233079293">
    <w:abstractNumId w:val="2"/>
  </w:num>
  <w:num w:numId="8" w16cid:durableId="2083217527">
    <w:abstractNumId w:val="1"/>
  </w:num>
  <w:num w:numId="9" w16cid:durableId="203557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700"/>
    <w:rsid w:val="00A15143"/>
    <w:rsid w:val="00AA1D8D"/>
    <w:rsid w:val="00B47730"/>
    <w:rsid w:val="00C83474"/>
    <w:rsid w:val="00CB0664"/>
    <w:rsid w:val="00EE29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A6DCC8"/>
  <w14:defaultImageDpi w14:val="300"/>
  <w15:docId w15:val="{EC310A34-B008-4889-B2D7-3AD3FD9B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Magomed Amirhanov</cp:lastModifiedBy>
  <cp:revision>2</cp:revision>
  <dcterms:created xsi:type="dcterms:W3CDTF">2013-12-23T23:15:00Z</dcterms:created>
  <dcterms:modified xsi:type="dcterms:W3CDTF">2024-07-28T17:23:00Z</dcterms:modified>
  <cp:category/>
</cp:coreProperties>
</file>